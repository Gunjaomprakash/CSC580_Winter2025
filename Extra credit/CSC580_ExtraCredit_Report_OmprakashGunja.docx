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A643B" w14:textId="77777777" w:rsidR="00E922F0" w:rsidRPr="00B81DBF" w:rsidRDefault="00000000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B81DBF">
        <w:rPr>
          <w:rFonts w:ascii="Times New Roman" w:hAnsi="Times New Roman" w:cs="Times New Roman"/>
          <w:sz w:val="32"/>
          <w:szCs w:val="32"/>
        </w:rPr>
        <w:t>CSC 580 – Extra Credit Report</w:t>
      </w:r>
    </w:p>
    <w:p w14:paraId="4FD3FB15" w14:textId="77777777" w:rsidR="00E922F0" w:rsidRPr="00550AE4" w:rsidRDefault="00000000">
      <w:p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>Name: Omprakash Gunja</w:t>
      </w:r>
    </w:p>
    <w:p w14:paraId="125431B1" w14:textId="77777777" w:rsidR="00E922F0" w:rsidRPr="00550AE4" w:rsidRDefault="00000000">
      <w:p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>Student ID: 2131025</w:t>
      </w:r>
    </w:p>
    <w:p w14:paraId="43031DB4" w14:textId="77777777" w:rsidR="00E922F0" w:rsidRPr="00550AE4" w:rsidRDefault="00000000">
      <w:p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>Course: CSC 580</w:t>
      </w:r>
    </w:p>
    <w:p w14:paraId="69976A64" w14:textId="77777777" w:rsidR="00E922F0" w:rsidRPr="00550AE4" w:rsidRDefault="00000000">
      <w:pPr>
        <w:pStyle w:val="Heading1"/>
        <w:rPr>
          <w:rFonts w:ascii="Times New Roman" w:hAnsi="Times New Roman" w:cs="Times New Roman"/>
          <w:b w:val="0"/>
          <w:bCs w:val="0"/>
        </w:rPr>
      </w:pPr>
      <w:r w:rsidRPr="00550AE4">
        <w:rPr>
          <w:rFonts w:ascii="Times New Roman" w:hAnsi="Times New Roman" w:cs="Times New Roman"/>
          <w:b w:val="0"/>
          <w:bCs w:val="0"/>
        </w:rPr>
        <w:t>Objective</w:t>
      </w:r>
    </w:p>
    <w:p w14:paraId="70D95CA9" w14:textId="77777777" w:rsidR="00E922F0" w:rsidRPr="00550AE4" w:rsidRDefault="00000000">
      <w:p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>To explore the use of a Deep Convolutional Generative Adversarial Network (DCGAN) for image augmentation and compare its impact on classification performance against traditional augmentation techniques like flipping, rotating, and zooming.</w:t>
      </w:r>
    </w:p>
    <w:p w14:paraId="5DC4B388" w14:textId="77777777" w:rsidR="00E922F0" w:rsidRPr="00550AE4" w:rsidRDefault="00000000">
      <w:pPr>
        <w:pStyle w:val="Heading1"/>
        <w:rPr>
          <w:rFonts w:ascii="Times New Roman" w:hAnsi="Times New Roman" w:cs="Times New Roman"/>
          <w:b w:val="0"/>
          <w:bCs w:val="0"/>
        </w:rPr>
      </w:pPr>
      <w:r w:rsidRPr="00550AE4">
        <w:rPr>
          <w:rFonts w:ascii="Times New Roman" w:hAnsi="Times New Roman" w:cs="Times New Roman"/>
          <w:b w:val="0"/>
          <w:bCs w:val="0"/>
        </w:rPr>
        <w:t>Dataset</w:t>
      </w:r>
    </w:p>
    <w:p w14:paraId="5E285713" w14:textId="77777777" w:rsidR="00E922F0" w:rsidRDefault="00000000">
      <w:p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>Dataset: Citrus Leaves (from TensorFlow Datasets)</w:t>
      </w:r>
      <w:r w:rsidRPr="00550AE4">
        <w:rPr>
          <w:rFonts w:ascii="Times New Roman" w:hAnsi="Times New Roman" w:cs="Times New Roman"/>
        </w:rPr>
        <w:br/>
        <w:t>Classes: 4 disease categories</w:t>
      </w:r>
      <w:r w:rsidRPr="00550AE4">
        <w:rPr>
          <w:rFonts w:ascii="Times New Roman" w:hAnsi="Times New Roman" w:cs="Times New Roman"/>
        </w:rPr>
        <w:br/>
        <w:t>Split: 80% Train, 10% Validation, 10% Test</w:t>
      </w:r>
    </w:p>
    <w:p w14:paraId="39A08DC7" w14:textId="47394896" w:rsidR="00550AE4" w:rsidRDefault="00550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Sample:</w:t>
      </w:r>
    </w:p>
    <w:p w14:paraId="25C1C0F2" w14:textId="1923FEC6" w:rsidR="00550AE4" w:rsidRPr="00550AE4" w:rsidRDefault="00550AE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8969DA" wp14:editId="257EDAAE">
            <wp:extent cx="2675642" cy="2707395"/>
            <wp:effectExtent l="0" t="0" r="4445" b="0"/>
            <wp:docPr id="1533244224" name="Picture 1" descr="A green and yellow lea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44224" name="Picture 1" descr="A green and yellow leaf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14" cy="271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589B" w14:textId="77777777" w:rsidR="00E922F0" w:rsidRPr="00550AE4" w:rsidRDefault="00000000">
      <w:pPr>
        <w:pStyle w:val="Heading1"/>
        <w:rPr>
          <w:rFonts w:ascii="Times New Roman" w:hAnsi="Times New Roman" w:cs="Times New Roman"/>
          <w:b w:val="0"/>
          <w:bCs w:val="0"/>
        </w:rPr>
      </w:pPr>
      <w:r w:rsidRPr="00550AE4">
        <w:rPr>
          <w:rFonts w:ascii="Times New Roman" w:hAnsi="Times New Roman" w:cs="Times New Roman"/>
          <w:b w:val="0"/>
          <w:bCs w:val="0"/>
        </w:rPr>
        <w:t>Pipeline Summary</w:t>
      </w:r>
    </w:p>
    <w:p w14:paraId="64D110F1" w14:textId="161A9655" w:rsidR="00E922F0" w:rsidRPr="00550AE4" w:rsidRDefault="00000000" w:rsidP="00550A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>Load and preprocess the citrus leaves dataset with normalization and resizing.</w:t>
      </w:r>
    </w:p>
    <w:p w14:paraId="717E4FDD" w14:textId="150600A4" w:rsidR="00550AE4" w:rsidRDefault="00000000" w:rsidP="00550A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>Perform traditional data augmentation using `</w:t>
      </w:r>
      <w:proofErr w:type="gramStart"/>
      <w:r w:rsidRPr="00550AE4">
        <w:rPr>
          <w:rFonts w:ascii="Times New Roman" w:hAnsi="Times New Roman" w:cs="Times New Roman"/>
        </w:rPr>
        <w:t>tf.keras</w:t>
      </w:r>
      <w:proofErr w:type="gramEnd"/>
      <w:r w:rsidRPr="00550AE4">
        <w:rPr>
          <w:rFonts w:ascii="Times New Roman" w:hAnsi="Times New Roman" w:cs="Times New Roman"/>
        </w:rPr>
        <w:t>.layers.RandomFlip`, `</w:t>
      </w:r>
      <w:proofErr w:type="spellStart"/>
      <w:r w:rsidRPr="00550AE4">
        <w:rPr>
          <w:rFonts w:ascii="Times New Roman" w:hAnsi="Times New Roman" w:cs="Times New Roman"/>
        </w:rPr>
        <w:t>RandomRotation</w:t>
      </w:r>
      <w:proofErr w:type="spellEnd"/>
      <w:r w:rsidRPr="00550AE4">
        <w:rPr>
          <w:rFonts w:ascii="Times New Roman" w:hAnsi="Times New Roman" w:cs="Times New Roman"/>
        </w:rPr>
        <w:t>`, and `</w:t>
      </w:r>
      <w:proofErr w:type="spellStart"/>
      <w:r w:rsidRPr="00550AE4">
        <w:rPr>
          <w:rFonts w:ascii="Times New Roman" w:hAnsi="Times New Roman" w:cs="Times New Roman"/>
        </w:rPr>
        <w:t>RandomZoom</w:t>
      </w:r>
      <w:proofErr w:type="spellEnd"/>
      <w:r w:rsidRPr="00550AE4">
        <w:rPr>
          <w:rFonts w:ascii="Times New Roman" w:hAnsi="Times New Roman" w:cs="Times New Roman"/>
        </w:rPr>
        <w:t>`.</w:t>
      </w:r>
    </w:p>
    <w:p w14:paraId="46B83E2A" w14:textId="45772697" w:rsidR="00550AE4" w:rsidRDefault="00550AE4" w:rsidP="00550A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>Build a CNN classifier and train it on the traditional dataset.</w:t>
      </w:r>
    </w:p>
    <w:p w14:paraId="5ABA75B3" w14:textId="4CFFA9EC" w:rsidR="00550AE4" w:rsidRPr="00550AE4" w:rsidRDefault="00550AE4" w:rsidP="00550A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>Evaluate model performance on both validation and test sets.</w:t>
      </w:r>
    </w:p>
    <w:p w14:paraId="33E39DB7" w14:textId="28C4BDF7" w:rsidR="00E922F0" w:rsidRPr="00550AE4" w:rsidRDefault="00000000" w:rsidP="00550A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lastRenderedPageBreak/>
        <w:t>Implement and train a DCGAN using resized, normalized citrus images.</w:t>
      </w:r>
    </w:p>
    <w:p w14:paraId="3E263552" w14:textId="037167B5" w:rsidR="00E922F0" w:rsidRPr="00550AE4" w:rsidRDefault="00000000" w:rsidP="00550A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>Generate</w:t>
      </w:r>
      <w:r w:rsidR="00550AE4">
        <w:rPr>
          <w:rFonts w:ascii="Times New Roman" w:hAnsi="Times New Roman" w:cs="Times New Roman"/>
        </w:rPr>
        <w:t xml:space="preserve"> </w:t>
      </w:r>
      <w:r w:rsidRPr="00550AE4">
        <w:rPr>
          <w:rFonts w:ascii="Times New Roman" w:hAnsi="Times New Roman" w:cs="Times New Roman"/>
        </w:rPr>
        <w:t>synthetic citrus images using the trained GAN.</w:t>
      </w:r>
    </w:p>
    <w:p w14:paraId="5AD85B56" w14:textId="65FA9254" w:rsidR="00E922F0" w:rsidRPr="00550AE4" w:rsidRDefault="00000000" w:rsidP="00550A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>Save and reload synthetic images, convert them to RGB, normalize, and assign a dummy label.</w:t>
      </w:r>
    </w:p>
    <w:p w14:paraId="3934D633" w14:textId="45EF8FE6" w:rsidR="00E922F0" w:rsidRPr="00550AE4" w:rsidRDefault="00000000" w:rsidP="00550A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>Concatenate original and GAN-generated images into a new training dataset.</w:t>
      </w:r>
    </w:p>
    <w:p w14:paraId="3B0A21D8" w14:textId="43832E1E" w:rsidR="00E922F0" w:rsidRPr="00550AE4" w:rsidRDefault="00000000" w:rsidP="00550A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>Build a CNN classifier and train it on the augmented dataset.</w:t>
      </w:r>
    </w:p>
    <w:p w14:paraId="0EC1219B" w14:textId="0ACF9A4D" w:rsidR="00E922F0" w:rsidRPr="00550AE4" w:rsidRDefault="00000000" w:rsidP="00550A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>Evaluate model performance on both validation and test sets.</w:t>
      </w:r>
    </w:p>
    <w:p w14:paraId="2232EB63" w14:textId="3DF472B3" w:rsidR="00E922F0" w:rsidRPr="00550AE4" w:rsidRDefault="00000000" w:rsidP="00550AE4">
      <w:pPr>
        <w:pStyle w:val="Heading2"/>
      </w:pPr>
      <w:r w:rsidRPr="00550AE4">
        <w:t>CNN Classifier Architecture</w:t>
      </w:r>
    </w:p>
    <w:p w14:paraId="167CF1A9" w14:textId="7546F3EF" w:rsidR="00E922F0" w:rsidRDefault="00000000">
      <w:p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>- Input: 180x180x3</w:t>
      </w:r>
      <w:r w:rsidRPr="00550AE4">
        <w:rPr>
          <w:rFonts w:ascii="Times New Roman" w:hAnsi="Times New Roman" w:cs="Times New Roman"/>
        </w:rPr>
        <w:br/>
        <w:t>- 3 Convolutional layers with increasing filters (</w:t>
      </w:r>
      <w:r w:rsidR="00550AE4">
        <w:rPr>
          <w:rFonts w:ascii="Times New Roman" w:hAnsi="Times New Roman" w:cs="Times New Roman"/>
        </w:rPr>
        <w:t>16</w:t>
      </w:r>
      <w:r w:rsidRPr="00550AE4">
        <w:rPr>
          <w:rFonts w:ascii="Times New Roman" w:hAnsi="Times New Roman" w:cs="Times New Roman"/>
        </w:rPr>
        <w:t xml:space="preserve">, </w:t>
      </w:r>
      <w:r w:rsidR="00550AE4">
        <w:rPr>
          <w:rFonts w:ascii="Times New Roman" w:hAnsi="Times New Roman" w:cs="Times New Roman"/>
        </w:rPr>
        <w:t>32</w:t>
      </w:r>
      <w:r w:rsidRPr="00550AE4">
        <w:rPr>
          <w:rFonts w:ascii="Times New Roman" w:hAnsi="Times New Roman" w:cs="Times New Roman"/>
        </w:rPr>
        <w:t xml:space="preserve">, </w:t>
      </w:r>
      <w:r w:rsidR="00550AE4">
        <w:rPr>
          <w:rFonts w:ascii="Times New Roman" w:hAnsi="Times New Roman" w:cs="Times New Roman"/>
        </w:rPr>
        <w:t>64</w:t>
      </w:r>
      <w:r w:rsidRPr="00550AE4">
        <w:rPr>
          <w:rFonts w:ascii="Times New Roman" w:hAnsi="Times New Roman" w:cs="Times New Roman"/>
        </w:rPr>
        <w:t>)</w:t>
      </w:r>
      <w:r w:rsidRPr="00550AE4">
        <w:rPr>
          <w:rFonts w:ascii="Times New Roman" w:hAnsi="Times New Roman" w:cs="Times New Roman"/>
        </w:rPr>
        <w:br/>
        <w:t>- MaxPooling after each convolution</w:t>
      </w:r>
      <w:r w:rsidRPr="00550AE4">
        <w:rPr>
          <w:rFonts w:ascii="Times New Roman" w:hAnsi="Times New Roman" w:cs="Times New Roman"/>
        </w:rPr>
        <w:br/>
        <w:t xml:space="preserve">- Flatten → </w:t>
      </w:r>
      <w:proofErr w:type="gramStart"/>
      <w:r w:rsidRPr="00550AE4">
        <w:rPr>
          <w:rFonts w:ascii="Times New Roman" w:hAnsi="Times New Roman" w:cs="Times New Roman"/>
        </w:rPr>
        <w:t>Dense(</w:t>
      </w:r>
      <w:proofErr w:type="gramEnd"/>
      <w:r w:rsidRPr="00550AE4">
        <w:rPr>
          <w:rFonts w:ascii="Times New Roman" w:hAnsi="Times New Roman" w:cs="Times New Roman"/>
        </w:rPr>
        <w:t>128) → Output layer (Softmax, 4 classes)</w:t>
      </w:r>
      <w:r w:rsidRPr="00550AE4">
        <w:rPr>
          <w:rFonts w:ascii="Times New Roman" w:hAnsi="Times New Roman" w:cs="Times New Roman"/>
        </w:rPr>
        <w:br/>
        <w:t>- Loss: Sparse Categorical Crossentropy</w:t>
      </w:r>
      <w:r w:rsidRPr="00550AE4">
        <w:rPr>
          <w:rFonts w:ascii="Times New Roman" w:hAnsi="Times New Roman" w:cs="Times New Roman"/>
        </w:rPr>
        <w:br/>
        <w:t>- Optimizer: Adam</w:t>
      </w:r>
    </w:p>
    <w:p w14:paraId="365F826F" w14:textId="77777777" w:rsidR="00550AE4" w:rsidRPr="00550AE4" w:rsidRDefault="00550AE4" w:rsidP="00550AE4">
      <w:pPr>
        <w:pStyle w:val="Heading1"/>
        <w:rPr>
          <w:rFonts w:ascii="Times New Roman" w:hAnsi="Times New Roman" w:cs="Times New Roman"/>
          <w:b w:val="0"/>
          <w:bCs w:val="0"/>
        </w:rPr>
      </w:pPr>
      <w:r w:rsidRPr="00550AE4">
        <w:rPr>
          <w:rFonts w:ascii="Times New Roman" w:hAnsi="Times New Roman" w:cs="Times New Roman"/>
          <w:b w:val="0"/>
          <w:bCs w:val="0"/>
        </w:rPr>
        <w:t>Results</w:t>
      </w:r>
    </w:p>
    <w:p w14:paraId="091BA60F" w14:textId="35678321" w:rsidR="00550AE4" w:rsidRPr="00550AE4" w:rsidRDefault="00550AE4" w:rsidP="00550AE4">
      <w:p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 xml:space="preserve">Model trained for </w:t>
      </w:r>
      <w:r>
        <w:rPr>
          <w:rFonts w:ascii="Times New Roman" w:hAnsi="Times New Roman" w:cs="Times New Roman"/>
        </w:rPr>
        <w:t>5</w:t>
      </w:r>
      <w:r w:rsidRPr="00550AE4">
        <w:rPr>
          <w:rFonts w:ascii="Times New Roman" w:hAnsi="Times New Roman" w:cs="Times New Roman"/>
        </w:rPr>
        <w:t xml:space="preserve"> epochs. Accuracy </w:t>
      </w:r>
      <w:r>
        <w:rPr>
          <w:rFonts w:ascii="Times New Roman" w:hAnsi="Times New Roman" w:cs="Times New Roman"/>
        </w:rPr>
        <w:t>was okay</w:t>
      </w:r>
      <w:r w:rsidRPr="00550AE4">
        <w:rPr>
          <w:rFonts w:ascii="Times New Roman" w:hAnsi="Times New Roman" w:cs="Times New Roman"/>
        </w:rPr>
        <w:t>:</w:t>
      </w:r>
    </w:p>
    <w:p w14:paraId="7BCD64AB" w14:textId="77777777" w:rsidR="00550AE4" w:rsidRPr="00B81DBF" w:rsidRDefault="00550AE4" w:rsidP="00550AE4">
      <w:pPr>
        <w:rPr>
          <w:rFonts w:ascii="Andale Mono" w:hAnsi="Andale Mono" w:cs="Times New Roman"/>
          <w:b/>
          <w:bCs/>
          <w:sz w:val="15"/>
          <w:szCs w:val="15"/>
        </w:rPr>
      </w:pPr>
      <w:r w:rsidRPr="00B81DBF">
        <w:rPr>
          <w:rFonts w:ascii="Andale Mono" w:hAnsi="Andale Mono" w:cs="Times New Roman"/>
          <w:b/>
          <w:bCs/>
          <w:sz w:val="15"/>
          <w:szCs w:val="15"/>
        </w:rPr>
        <w:t>Epoch 1/5</w:t>
      </w:r>
    </w:p>
    <w:p w14:paraId="119BE44B" w14:textId="77777777" w:rsidR="00550AE4" w:rsidRPr="00B81DBF" w:rsidRDefault="00550AE4" w:rsidP="00550AE4">
      <w:pPr>
        <w:rPr>
          <w:rFonts w:ascii="Andale Mono" w:hAnsi="Andale Mono" w:cs="Times New Roman"/>
          <w:b/>
          <w:bCs/>
          <w:sz w:val="15"/>
          <w:szCs w:val="15"/>
        </w:rPr>
      </w:pPr>
      <w:r w:rsidRPr="00B81DBF">
        <w:rPr>
          <w:rFonts w:ascii="Andale Mono" w:hAnsi="Andale Mono" w:cs="Times New Roman"/>
          <w:b/>
          <w:bCs/>
          <w:sz w:val="15"/>
          <w:szCs w:val="15"/>
        </w:rPr>
        <w:t xml:space="preserve">15/15 </w:t>
      </w:r>
      <w:r w:rsidRPr="00B81DBF">
        <w:rPr>
          <w:rFonts w:ascii="MS Mincho" w:eastAsia="MS Mincho" w:hAnsi="MS Mincho" w:cs="MS Mincho" w:hint="eastAsia"/>
          <w:b/>
          <w:bCs/>
          <w:sz w:val="15"/>
          <w:szCs w:val="15"/>
        </w:rPr>
        <w:t>━━━━━━━━━━━━━━━━━━━━</w:t>
      </w:r>
      <w:r w:rsidRPr="00B81DBF">
        <w:rPr>
          <w:rFonts w:ascii="Andale Mono" w:hAnsi="Andale Mono" w:cs="Times New Roman"/>
          <w:b/>
          <w:bCs/>
          <w:sz w:val="15"/>
          <w:szCs w:val="15"/>
        </w:rPr>
        <w:t xml:space="preserve"> 8s 252ms/step - accuracy: 0.3377 - loss: 3.0964 - </w:t>
      </w:r>
      <w:proofErr w:type="spellStart"/>
      <w:r w:rsidRPr="00B81DBF">
        <w:rPr>
          <w:rFonts w:ascii="Andale Mono" w:hAnsi="Andale Mono" w:cs="Times New Roman"/>
          <w:b/>
          <w:bCs/>
          <w:sz w:val="15"/>
          <w:szCs w:val="15"/>
        </w:rPr>
        <w:t>val_accuracy</w:t>
      </w:r>
      <w:proofErr w:type="spellEnd"/>
      <w:r w:rsidRPr="00B81DBF">
        <w:rPr>
          <w:rFonts w:ascii="Andale Mono" w:hAnsi="Andale Mono" w:cs="Times New Roman"/>
          <w:b/>
          <w:bCs/>
          <w:sz w:val="15"/>
          <w:szCs w:val="15"/>
        </w:rPr>
        <w:t xml:space="preserve">: 0.2500 - </w:t>
      </w:r>
      <w:proofErr w:type="spellStart"/>
      <w:r w:rsidRPr="00B81DBF">
        <w:rPr>
          <w:rFonts w:ascii="Andale Mono" w:hAnsi="Andale Mono" w:cs="Times New Roman"/>
          <w:b/>
          <w:bCs/>
          <w:sz w:val="15"/>
          <w:szCs w:val="15"/>
        </w:rPr>
        <w:t>val_loss</w:t>
      </w:r>
      <w:proofErr w:type="spellEnd"/>
      <w:r w:rsidRPr="00B81DBF">
        <w:rPr>
          <w:rFonts w:ascii="Andale Mono" w:hAnsi="Andale Mono" w:cs="Times New Roman"/>
          <w:b/>
          <w:bCs/>
          <w:sz w:val="15"/>
          <w:szCs w:val="15"/>
        </w:rPr>
        <w:t>: 1.2612</w:t>
      </w:r>
    </w:p>
    <w:p w14:paraId="2491C194" w14:textId="77777777" w:rsidR="00550AE4" w:rsidRPr="00B81DBF" w:rsidRDefault="00550AE4" w:rsidP="00550AE4">
      <w:pPr>
        <w:rPr>
          <w:rFonts w:ascii="Andale Mono" w:hAnsi="Andale Mono" w:cs="Times New Roman"/>
          <w:b/>
          <w:bCs/>
          <w:sz w:val="15"/>
          <w:szCs w:val="15"/>
        </w:rPr>
      </w:pPr>
      <w:r w:rsidRPr="00B81DBF">
        <w:rPr>
          <w:rFonts w:ascii="Andale Mono" w:hAnsi="Andale Mono" w:cs="Times New Roman"/>
          <w:b/>
          <w:bCs/>
          <w:sz w:val="15"/>
          <w:szCs w:val="15"/>
        </w:rPr>
        <w:t>Epoch 2/5</w:t>
      </w:r>
    </w:p>
    <w:p w14:paraId="06BC0450" w14:textId="77777777" w:rsidR="00550AE4" w:rsidRPr="00B81DBF" w:rsidRDefault="00550AE4" w:rsidP="00550AE4">
      <w:pPr>
        <w:rPr>
          <w:rFonts w:ascii="Andale Mono" w:hAnsi="Andale Mono" w:cs="Times New Roman"/>
          <w:b/>
          <w:bCs/>
          <w:sz w:val="15"/>
          <w:szCs w:val="15"/>
        </w:rPr>
      </w:pPr>
      <w:r w:rsidRPr="00B81DBF">
        <w:rPr>
          <w:rFonts w:ascii="Andale Mono" w:hAnsi="Andale Mono" w:cs="Times New Roman"/>
          <w:b/>
          <w:bCs/>
          <w:sz w:val="15"/>
          <w:szCs w:val="15"/>
        </w:rPr>
        <w:t xml:space="preserve">15/15 </w:t>
      </w:r>
      <w:r w:rsidRPr="00B81DBF">
        <w:rPr>
          <w:rFonts w:ascii="MS Mincho" w:eastAsia="MS Mincho" w:hAnsi="MS Mincho" w:cs="MS Mincho" w:hint="eastAsia"/>
          <w:b/>
          <w:bCs/>
          <w:sz w:val="15"/>
          <w:szCs w:val="15"/>
        </w:rPr>
        <w:t>━━━━━━━━━━━━━━━━━━━━</w:t>
      </w:r>
      <w:r w:rsidRPr="00B81DBF">
        <w:rPr>
          <w:rFonts w:ascii="Andale Mono" w:hAnsi="Andale Mono" w:cs="Times New Roman"/>
          <w:b/>
          <w:bCs/>
          <w:sz w:val="15"/>
          <w:szCs w:val="15"/>
        </w:rPr>
        <w:t xml:space="preserve"> 3s 175ms/step - accuracy: 0.3156 - loss: 1.3061 - </w:t>
      </w:r>
      <w:proofErr w:type="spellStart"/>
      <w:r w:rsidRPr="00B81DBF">
        <w:rPr>
          <w:rFonts w:ascii="Andale Mono" w:hAnsi="Andale Mono" w:cs="Times New Roman"/>
          <w:b/>
          <w:bCs/>
          <w:sz w:val="15"/>
          <w:szCs w:val="15"/>
        </w:rPr>
        <w:t>val_accuracy</w:t>
      </w:r>
      <w:proofErr w:type="spellEnd"/>
      <w:r w:rsidRPr="00B81DBF">
        <w:rPr>
          <w:rFonts w:ascii="Andale Mono" w:hAnsi="Andale Mono" w:cs="Times New Roman"/>
          <w:b/>
          <w:bCs/>
          <w:sz w:val="15"/>
          <w:szCs w:val="15"/>
        </w:rPr>
        <w:t xml:space="preserve">: 0.4000 - </w:t>
      </w:r>
      <w:proofErr w:type="spellStart"/>
      <w:r w:rsidRPr="00B81DBF">
        <w:rPr>
          <w:rFonts w:ascii="Andale Mono" w:hAnsi="Andale Mono" w:cs="Times New Roman"/>
          <w:b/>
          <w:bCs/>
          <w:sz w:val="15"/>
          <w:szCs w:val="15"/>
        </w:rPr>
        <w:t>val_loss</w:t>
      </w:r>
      <w:proofErr w:type="spellEnd"/>
      <w:r w:rsidRPr="00B81DBF">
        <w:rPr>
          <w:rFonts w:ascii="Andale Mono" w:hAnsi="Andale Mono" w:cs="Times New Roman"/>
          <w:b/>
          <w:bCs/>
          <w:sz w:val="15"/>
          <w:szCs w:val="15"/>
        </w:rPr>
        <w:t>: 1.2287</w:t>
      </w:r>
    </w:p>
    <w:p w14:paraId="75FE37B8" w14:textId="77777777" w:rsidR="00550AE4" w:rsidRPr="00B81DBF" w:rsidRDefault="00550AE4" w:rsidP="00550AE4">
      <w:pPr>
        <w:rPr>
          <w:rFonts w:ascii="Andale Mono" w:hAnsi="Andale Mono" w:cs="Times New Roman"/>
          <w:b/>
          <w:bCs/>
          <w:sz w:val="15"/>
          <w:szCs w:val="15"/>
        </w:rPr>
      </w:pPr>
      <w:r w:rsidRPr="00B81DBF">
        <w:rPr>
          <w:rFonts w:ascii="Andale Mono" w:hAnsi="Andale Mono" w:cs="Times New Roman"/>
          <w:b/>
          <w:bCs/>
          <w:sz w:val="15"/>
          <w:szCs w:val="15"/>
        </w:rPr>
        <w:t>Epoch 3/5</w:t>
      </w:r>
    </w:p>
    <w:p w14:paraId="34AC72B3" w14:textId="77777777" w:rsidR="00550AE4" w:rsidRPr="00B81DBF" w:rsidRDefault="00550AE4" w:rsidP="00550AE4">
      <w:pPr>
        <w:rPr>
          <w:rFonts w:ascii="Andale Mono" w:hAnsi="Andale Mono" w:cs="Times New Roman"/>
          <w:b/>
          <w:bCs/>
          <w:sz w:val="15"/>
          <w:szCs w:val="15"/>
        </w:rPr>
      </w:pPr>
      <w:r w:rsidRPr="00B81DBF">
        <w:rPr>
          <w:rFonts w:ascii="Andale Mono" w:hAnsi="Andale Mono" w:cs="Times New Roman"/>
          <w:b/>
          <w:bCs/>
          <w:sz w:val="15"/>
          <w:szCs w:val="15"/>
        </w:rPr>
        <w:t xml:space="preserve">15/15 </w:t>
      </w:r>
      <w:r w:rsidRPr="00B81DBF">
        <w:rPr>
          <w:rFonts w:ascii="MS Mincho" w:eastAsia="MS Mincho" w:hAnsi="MS Mincho" w:cs="MS Mincho" w:hint="eastAsia"/>
          <w:b/>
          <w:bCs/>
          <w:sz w:val="15"/>
          <w:szCs w:val="15"/>
        </w:rPr>
        <w:t>━━━━━━━━━━━━━━━━━━━━</w:t>
      </w:r>
      <w:r w:rsidRPr="00B81DBF">
        <w:rPr>
          <w:rFonts w:ascii="Andale Mono" w:hAnsi="Andale Mono" w:cs="Times New Roman"/>
          <w:b/>
          <w:bCs/>
          <w:sz w:val="15"/>
          <w:szCs w:val="15"/>
        </w:rPr>
        <w:t xml:space="preserve"> 4s 242ms/step - accuracy: 0.3957 - loss: 1.2739 - </w:t>
      </w:r>
      <w:proofErr w:type="spellStart"/>
      <w:r w:rsidRPr="00B81DBF">
        <w:rPr>
          <w:rFonts w:ascii="Andale Mono" w:hAnsi="Andale Mono" w:cs="Times New Roman"/>
          <w:b/>
          <w:bCs/>
          <w:sz w:val="15"/>
          <w:szCs w:val="15"/>
        </w:rPr>
        <w:t>val_accuracy</w:t>
      </w:r>
      <w:proofErr w:type="spellEnd"/>
      <w:r w:rsidRPr="00B81DBF">
        <w:rPr>
          <w:rFonts w:ascii="Andale Mono" w:hAnsi="Andale Mono" w:cs="Times New Roman"/>
          <w:b/>
          <w:bCs/>
          <w:sz w:val="15"/>
          <w:szCs w:val="15"/>
        </w:rPr>
        <w:t xml:space="preserve">: 0.5500 - </w:t>
      </w:r>
      <w:proofErr w:type="spellStart"/>
      <w:r w:rsidRPr="00B81DBF">
        <w:rPr>
          <w:rFonts w:ascii="Andale Mono" w:hAnsi="Andale Mono" w:cs="Times New Roman"/>
          <w:b/>
          <w:bCs/>
          <w:sz w:val="15"/>
          <w:szCs w:val="15"/>
        </w:rPr>
        <w:t>val_loss</w:t>
      </w:r>
      <w:proofErr w:type="spellEnd"/>
      <w:r w:rsidRPr="00B81DBF">
        <w:rPr>
          <w:rFonts w:ascii="Andale Mono" w:hAnsi="Andale Mono" w:cs="Times New Roman"/>
          <w:b/>
          <w:bCs/>
          <w:sz w:val="15"/>
          <w:szCs w:val="15"/>
        </w:rPr>
        <w:t>: 1.1759</w:t>
      </w:r>
    </w:p>
    <w:p w14:paraId="56B9033C" w14:textId="77777777" w:rsidR="00550AE4" w:rsidRPr="00B81DBF" w:rsidRDefault="00550AE4" w:rsidP="00550AE4">
      <w:pPr>
        <w:rPr>
          <w:rFonts w:ascii="Andale Mono" w:hAnsi="Andale Mono" w:cs="Times New Roman"/>
          <w:b/>
          <w:bCs/>
          <w:sz w:val="15"/>
          <w:szCs w:val="15"/>
        </w:rPr>
      </w:pPr>
      <w:r w:rsidRPr="00B81DBF">
        <w:rPr>
          <w:rFonts w:ascii="Andale Mono" w:hAnsi="Andale Mono" w:cs="Times New Roman"/>
          <w:b/>
          <w:bCs/>
          <w:sz w:val="15"/>
          <w:szCs w:val="15"/>
        </w:rPr>
        <w:t>Epoch 4/5</w:t>
      </w:r>
    </w:p>
    <w:p w14:paraId="12BDF635" w14:textId="77777777" w:rsidR="00550AE4" w:rsidRPr="00B81DBF" w:rsidRDefault="00550AE4" w:rsidP="00550AE4">
      <w:pPr>
        <w:rPr>
          <w:rFonts w:ascii="Andale Mono" w:hAnsi="Andale Mono" w:cs="Times New Roman"/>
          <w:b/>
          <w:bCs/>
          <w:sz w:val="15"/>
          <w:szCs w:val="15"/>
        </w:rPr>
      </w:pPr>
      <w:r w:rsidRPr="00B81DBF">
        <w:rPr>
          <w:rFonts w:ascii="Andale Mono" w:hAnsi="Andale Mono" w:cs="Times New Roman"/>
          <w:b/>
          <w:bCs/>
          <w:sz w:val="15"/>
          <w:szCs w:val="15"/>
        </w:rPr>
        <w:t xml:space="preserve">15/15 </w:t>
      </w:r>
      <w:r w:rsidRPr="00B81DBF">
        <w:rPr>
          <w:rFonts w:ascii="MS Mincho" w:eastAsia="MS Mincho" w:hAnsi="MS Mincho" w:cs="MS Mincho" w:hint="eastAsia"/>
          <w:b/>
          <w:bCs/>
          <w:sz w:val="15"/>
          <w:szCs w:val="15"/>
        </w:rPr>
        <w:t>━━━━━━━━━━━━━━━━━━━━</w:t>
      </w:r>
      <w:r w:rsidRPr="00B81DBF">
        <w:rPr>
          <w:rFonts w:ascii="Andale Mono" w:hAnsi="Andale Mono" w:cs="Times New Roman"/>
          <w:b/>
          <w:bCs/>
          <w:sz w:val="15"/>
          <w:szCs w:val="15"/>
        </w:rPr>
        <w:t xml:space="preserve"> 3s 175ms/step - accuracy: 0.4615 - loss: 1.2139 - </w:t>
      </w:r>
      <w:proofErr w:type="spellStart"/>
      <w:r w:rsidRPr="00B81DBF">
        <w:rPr>
          <w:rFonts w:ascii="Andale Mono" w:hAnsi="Andale Mono" w:cs="Times New Roman"/>
          <w:b/>
          <w:bCs/>
          <w:sz w:val="15"/>
          <w:szCs w:val="15"/>
        </w:rPr>
        <w:t>val_accuracy</w:t>
      </w:r>
      <w:proofErr w:type="spellEnd"/>
      <w:r w:rsidRPr="00B81DBF">
        <w:rPr>
          <w:rFonts w:ascii="Andale Mono" w:hAnsi="Andale Mono" w:cs="Times New Roman"/>
          <w:b/>
          <w:bCs/>
          <w:sz w:val="15"/>
          <w:szCs w:val="15"/>
        </w:rPr>
        <w:t xml:space="preserve">: 0.5333 - </w:t>
      </w:r>
      <w:proofErr w:type="spellStart"/>
      <w:r w:rsidRPr="00B81DBF">
        <w:rPr>
          <w:rFonts w:ascii="Andale Mono" w:hAnsi="Andale Mono" w:cs="Times New Roman"/>
          <w:b/>
          <w:bCs/>
          <w:sz w:val="15"/>
          <w:szCs w:val="15"/>
        </w:rPr>
        <w:t>val_loss</w:t>
      </w:r>
      <w:proofErr w:type="spellEnd"/>
      <w:r w:rsidRPr="00B81DBF">
        <w:rPr>
          <w:rFonts w:ascii="Andale Mono" w:hAnsi="Andale Mono" w:cs="Times New Roman"/>
          <w:b/>
          <w:bCs/>
          <w:sz w:val="15"/>
          <w:szCs w:val="15"/>
        </w:rPr>
        <w:t>: 1.1170</w:t>
      </w:r>
    </w:p>
    <w:p w14:paraId="1C9B07D4" w14:textId="77777777" w:rsidR="00550AE4" w:rsidRPr="00B81DBF" w:rsidRDefault="00550AE4" w:rsidP="00550AE4">
      <w:pPr>
        <w:rPr>
          <w:rFonts w:ascii="Andale Mono" w:hAnsi="Andale Mono" w:cs="Times New Roman"/>
          <w:b/>
          <w:bCs/>
          <w:sz w:val="15"/>
          <w:szCs w:val="15"/>
        </w:rPr>
      </w:pPr>
      <w:r w:rsidRPr="00B81DBF">
        <w:rPr>
          <w:rFonts w:ascii="Andale Mono" w:hAnsi="Andale Mono" w:cs="Times New Roman"/>
          <w:b/>
          <w:bCs/>
          <w:sz w:val="15"/>
          <w:szCs w:val="15"/>
        </w:rPr>
        <w:t>Epoch 5/5</w:t>
      </w:r>
    </w:p>
    <w:p w14:paraId="43950E10" w14:textId="1C1BBE25" w:rsidR="00550AE4" w:rsidRPr="00B81DBF" w:rsidRDefault="00550AE4" w:rsidP="00550AE4">
      <w:pPr>
        <w:rPr>
          <w:rFonts w:ascii="Andale Mono" w:hAnsi="Andale Mono" w:cs="Times New Roman"/>
          <w:b/>
          <w:bCs/>
          <w:sz w:val="15"/>
          <w:szCs w:val="15"/>
        </w:rPr>
      </w:pPr>
      <w:r w:rsidRPr="00B81DBF">
        <w:rPr>
          <w:rFonts w:ascii="Andale Mono" w:hAnsi="Andale Mono" w:cs="Times New Roman"/>
          <w:b/>
          <w:bCs/>
          <w:sz w:val="15"/>
          <w:szCs w:val="15"/>
        </w:rPr>
        <w:t xml:space="preserve">15/15 </w:t>
      </w:r>
      <w:r w:rsidRPr="00B81DBF">
        <w:rPr>
          <w:rFonts w:ascii="MS Mincho" w:eastAsia="MS Mincho" w:hAnsi="MS Mincho" w:cs="MS Mincho" w:hint="eastAsia"/>
          <w:b/>
          <w:bCs/>
          <w:sz w:val="15"/>
          <w:szCs w:val="15"/>
        </w:rPr>
        <w:t>━━━━━━━━━━━━━━━━━━━━</w:t>
      </w:r>
      <w:r w:rsidRPr="00B81DBF">
        <w:rPr>
          <w:rFonts w:ascii="Andale Mono" w:hAnsi="Andale Mono" w:cs="Times New Roman"/>
          <w:b/>
          <w:bCs/>
          <w:sz w:val="15"/>
          <w:szCs w:val="15"/>
        </w:rPr>
        <w:t xml:space="preserve"> 5s 192ms/step - accuracy: 0.4154 - loss: 1.1881 - </w:t>
      </w:r>
      <w:proofErr w:type="spellStart"/>
      <w:r w:rsidRPr="00B81DBF">
        <w:rPr>
          <w:rFonts w:ascii="Andale Mono" w:hAnsi="Andale Mono" w:cs="Times New Roman"/>
          <w:b/>
          <w:bCs/>
          <w:sz w:val="15"/>
          <w:szCs w:val="15"/>
        </w:rPr>
        <w:t>val_accuracy</w:t>
      </w:r>
      <w:proofErr w:type="spellEnd"/>
      <w:r w:rsidRPr="00B81DBF">
        <w:rPr>
          <w:rFonts w:ascii="Andale Mono" w:hAnsi="Andale Mono" w:cs="Times New Roman"/>
          <w:b/>
          <w:bCs/>
          <w:sz w:val="15"/>
          <w:szCs w:val="15"/>
        </w:rPr>
        <w:t xml:space="preserve">: 0.4833 - </w:t>
      </w:r>
      <w:proofErr w:type="spellStart"/>
      <w:r w:rsidRPr="00B81DBF">
        <w:rPr>
          <w:rFonts w:ascii="Andale Mono" w:hAnsi="Andale Mono" w:cs="Times New Roman"/>
          <w:b/>
          <w:bCs/>
          <w:sz w:val="15"/>
          <w:szCs w:val="15"/>
        </w:rPr>
        <w:t>val_loss</w:t>
      </w:r>
      <w:proofErr w:type="spellEnd"/>
      <w:r w:rsidRPr="00B81DBF">
        <w:rPr>
          <w:rFonts w:ascii="Andale Mono" w:hAnsi="Andale Mono" w:cs="Times New Roman"/>
          <w:b/>
          <w:bCs/>
          <w:sz w:val="15"/>
          <w:szCs w:val="15"/>
        </w:rPr>
        <w:t>: 1.0215</w:t>
      </w:r>
    </w:p>
    <w:p w14:paraId="409F9A55" w14:textId="0D080A18" w:rsidR="00550AE4" w:rsidRDefault="00550AE4" w:rsidP="00550AE4">
      <w:p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>Final Test</w:t>
      </w:r>
      <w:r>
        <w:rPr>
          <w:rFonts w:ascii="Times New Roman" w:hAnsi="Times New Roman" w:cs="Times New Roman"/>
        </w:rPr>
        <w:t xml:space="preserve"> DS</w:t>
      </w:r>
      <w:r w:rsidRPr="00550AE4">
        <w:rPr>
          <w:rFonts w:ascii="Times New Roman" w:hAnsi="Times New Roman" w:cs="Times New Roman"/>
        </w:rPr>
        <w:t xml:space="preserve"> Accuracy: Accuracy 0.47457626461982727</w:t>
      </w:r>
      <w:r>
        <w:rPr>
          <w:rFonts w:ascii="Times New Roman" w:hAnsi="Times New Roman" w:cs="Times New Roman"/>
        </w:rPr>
        <w:t xml:space="preserve"> </w:t>
      </w:r>
    </w:p>
    <w:p w14:paraId="45F081AD" w14:textId="49AA0A4E" w:rsidR="00550AE4" w:rsidRDefault="00550AE4" w:rsidP="00550AE4">
      <w:pPr>
        <w:rPr>
          <w:rFonts w:ascii="Times New Roman" w:hAnsi="Times New Roman" w:cs="Times New Roman"/>
        </w:rPr>
      </w:pPr>
      <w:r w:rsidRPr="00550AE4">
        <w:rPr>
          <w:rFonts w:ascii="Times New Roman" w:hAnsi="Times New Roman" w:cs="Times New Roman"/>
        </w:rPr>
        <w:t xml:space="preserve">Final </w:t>
      </w:r>
      <w:r>
        <w:rPr>
          <w:rFonts w:ascii="Times New Roman" w:hAnsi="Times New Roman" w:cs="Times New Roman"/>
        </w:rPr>
        <w:t xml:space="preserve">Augmented </w:t>
      </w:r>
      <w:r w:rsidRPr="00550AE4">
        <w:rPr>
          <w:rFonts w:ascii="Times New Roman" w:hAnsi="Times New Roman" w:cs="Times New Roman"/>
        </w:rPr>
        <w:t xml:space="preserve">Test </w:t>
      </w:r>
      <w:r>
        <w:rPr>
          <w:rFonts w:ascii="Times New Roman" w:hAnsi="Times New Roman" w:cs="Times New Roman"/>
        </w:rPr>
        <w:t xml:space="preserve">DS </w:t>
      </w:r>
      <w:r w:rsidRPr="00550AE4">
        <w:rPr>
          <w:rFonts w:ascii="Times New Roman" w:hAnsi="Times New Roman" w:cs="Times New Roman"/>
        </w:rPr>
        <w:t>Accuracy: Accuracy 0.47457626461982727</w:t>
      </w:r>
      <w:r>
        <w:rPr>
          <w:rFonts w:ascii="Times New Roman" w:hAnsi="Times New Roman" w:cs="Times New Roman"/>
        </w:rPr>
        <w:t xml:space="preserve"> </w:t>
      </w:r>
    </w:p>
    <w:p w14:paraId="1C95AB2D" w14:textId="77777777" w:rsidR="00550AE4" w:rsidRPr="00550AE4" w:rsidRDefault="00550AE4" w:rsidP="00550AE4">
      <w:pPr>
        <w:rPr>
          <w:rFonts w:ascii="Times New Roman" w:hAnsi="Times New Roman" w:cs="Times New Roman"/>
        </w:rPr>
      </w:pPr>
    </w:p>
    <w:p w14:paraId="67E0CE84" w14:textId="77777777" w:rsidR="00550AE4" w:rsidRPr="00550AE4" w:rsidRDefault="00550AE4">
      <w:pPr>
        <w:rPr>
          <w:rFonts w:ascii="Times New Roman" w:hAnsi="Times New Roman" w:cs="Times New Roman"/>
        </w:rPr>
      </w:pPr>
    </w:p>
    <w:p w14:paraId="10DFA4CF" w14:textId="77777777" w:rsidR="00550AE4" w:rsidRPr="00550AE4" w:rsidRDefault="001512A4" w:rsidP="00550AE4">
      <w:pPr>
        <w:pStyle w:val="Heading1"/>
        <w:rPr>
          <w:rFonts w:ascii="Times New Roman" w:hAnsi="Times New Roman" w:cs="Times New Roman"/>
        </w:rPr>
      </w:pPr>
      <w:r w:rsidRPr="001512A4">
        <w:rPr>
          <w:rFonts w:ascii="Times New Roman" w:hAnsi="Times New Roman" w:cs="Times New Roman"/>
          <w:noProof/>
        </w:rPr>
        <w:lastRenderedPageBreak/>
        <w:pict w14:anchorId="544FB500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7CABFDD0" w14:textId="3AFCE278" w:rsidR="00550AE4" w:rsidRDefault="00550AE4">
      <w:pPr>
        <w:pStyle w:val="Heading1"/>
        <w:rPr>
          <w:rFonts w:ascii="Times New Roman" w:hAnsi="Times New Roman" w:cs="Times New Roman"/>
          <w:b w:val="0"/>
          <w:bCs w:val="0"/>
        </w:rPr>
      </w:pPr>
      <w:r w:rsidRPr="00550AE4">
        <w:rPr>
          <w:rFonts w:ascii="Times New Roman" w:hAnsi="Times New Roman" w:cs="Times New Roman"/>
          <w:b w:val="0"/>
          <w:bCs w:val="0"/>
        </w:rPr>
        <w:t>Summary</w:t>
      </w:r>
      <w:r w:rsidRPr="00550AE4">
        <w:rPr>
          <w:rFonts w:ascii="Times New Roman" w:hAnsi="Times New Roman" w:cs="Times New Roman"/>
          <w:b w:val="0"/>
          <w:bCs w:val="0"/>
        </w:rPr>
        <w:t>, the similar accuracy suggests that the model is robust and that the augmentations didn’t distort the images enough to mislead the classifier.it means the model can handle natural variations well.</w:t>
      </w:r>
    </w:p>
    <w:p w14:paraId="61D90C7E" w14:textId="77777777" w:rsidR="00B81DBF" w:rsidRDefault="00B81DBF" w:rsidP="00B81DB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E9A8C88" w14:textId="152FB254" w:rsidR="00B81DBF" w:rsidRDefault="00B81DBF" w:rsidP="00B81DB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B81DBF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DCGAN Pipeline Summary</w:t>
      </w:r>
    </w:p>
    <w:p w14:paraId="7DA48EE1" w14:textId="77777777" w:rsidR="00B81DBF" w:rsidRDefault="00B81DBF" w:rsidP="00B81DBF">
      <w:pPr>
        <w:pStyle w:val="p1"/>
      </w:pPr>
      <w:r>
        <w:rPr>
          <w:b/>
          <w:bCs/>
        </w:rPr>
        <w:t>1. Dataset Preparation</w:t>
      </w:r>
    </w:p>
    <w:p w14:paraId="2D0A46E6" w14:textId="77777777" w:rsidR="00B81DBF" w:rsidRDefault="00B81DBF" w:rsidP="00B81DBF">
      <w:pPr>
        <w:pStyle w:val="p2"/>
      </w:pPr>
      <w:r>
        <w:rPr>
          <w:rStyle w:val="s1"/>
        </w:rPr>
        <w:t>•</w:t>
      </w:r>
      <w:r>
        <w:rPr>
          <w:rStyle w:val="apple-tab-span"/>
        </w:rPr>
        <w:t xml:space="preserve"> </w:t>
      </w:r>
      <w:r>
        <w:rPr>
          <w:rStyle w:val="s2"/>
          <w:rFonts w:eastAsiaTheme="majorEastAsia"/>
          <w:b/>
          <w:bCs/>
        </w:rPr>
        <w:t>Source:</w:t>
      </w:r>
      <w:r>
        <w:rPr>
          <w:rStyle w:val="s1"/>
        </w:rPr>
        <w:t xml:space="preserve"> </w:t>
      </w:r>
      <w:proofErr w:type="spellStart"/>
      <w:r>
        <w:t>citrus_leaves</w:t>
      </w:r>
      <w:proofErr w:type="spellEnd"/>
      <w:r>
        <w:rPr>
          <w:rStyle w:val="s1"/>
        </w:rPr>
        <w:t xml:space="preserve"> dataset from </w:t>
      </w:r>
      <w:proofErr w:type="spellStart"/>
      <w:r>
        <w:t>tensorflow_datasets</w:t>
      </w:r>
      <w:proofErr w:type="spellEnd"/>
      <w:r>
        <w:rPr>
          <w:rStyle w:val="s1"/>
        </w:rPr>
        <w:t>.</w:t>
      </w:r>
    </w:p>
    <w:p w14:paraId="7E4EB473" w14:textId="77777777" w:rsidR="00B81DBF" w:rsidRDefault="00B81DBF" w:rsidP="00B81DBF">
      <w:pPr>
        <w:pStyle w:val="p3"/>
      </w:pPr>
      <w:r>
        <w:rPr>
          <w:rStyle w:val="s1"/>
        </w:rPr>
        <w:t>•</w:t>
      </w:r>
      <w:r>
        <w:rPr>
          <w:rStyle w:val="apple-tab-span"/>
        </w:rPr>
        <w:t xml:space="preserve"> </w:t>
      </w:r>
      <w:r>
        <w:rPr>
          <w:b/>
          <w:bCs/>
        </w:rPr>
        <w:t>Split:</w:t>
      </w:r>
    </w:p>
    <w:p w14:paraId="2C6DAA3F" w14:textId="77777777" w:rsidR="00B81DBF" w:rsidRDefault="00B81DBF" w:rsidP="00B81DBF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Train: 80%</w:t>
      </w:r>
    </w:p>
    <w:p w14:paraId="06290024" w14:textId="77777777" w:rsidR="00B81DBF" w:rsidRDefault="00B81DBF" w:rsidP="00B81DBF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Validation: 10%</w:t>
      </w:r>
    </w:p>
    <w:p w14:paraId="6DF722F7" w14:textId="77777777" w:rsidR="00B81DBF" w:rsidRDefault="00B81DBF" w:rsidP="00B81DBF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Test: 10%</w:t>
      </w:r>
    </w:p>
    <w:p w14:paraId="3D055F48" w14:textId="77777777" w:rsidR="00B81DBF" w:rsidRDefault="00B81DBF" w:rsidP="00B81DBF">
      <w:pPr>
        <w:pStyle w:val="p3"/>
      </w:pPr>
      <w:r>
        <w:rPr>
          <w:rStyle w:val="s1"/>
        </w:rPr>
        <w:t>•</w:t>
      </w:r>
      <w:r>
        <w:rPr>
          <w:rStyle w:val="apple-tab-span"/>
        </w:rPr>
        <w:t xml:space="preserve"> </w:t>
      </w:r>
      <w:r>
        <w:rPr>
          <w:b/>
          <w:bCs/>
        </w:rPr>
        <w:t>Preprocessing:</w:t>
      </w:r>
    </w:p>
    <w:p w14:paraId="1225293F" w14:textId="77777777" w:rsidR="00B81DBF" w:rsidRDefault="00B81DBF" w:rsidP="00B81DBF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Resize images to 56×56 (smaller input to speed up GAN training).</w:t>
      </w:r>
    </w:p>
    <w:p w14:paraId="36AC126E" w14:textId="77777777" w:rsidR="00B81DBF" w:rsidRDefault="00B81DBF" w:rsidP="00B81DBF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 xml:space="preserve">Normalize pixel values to </w:t>
      </w:r>
      <w:r>
        <w:rPr>
          <w:rStyle w:val="s3"/>
        </w:rPr>
        <w:t>[-1, 1]</w:t>
      </w:r>
      <w:r>
        <w:t xml:space="preserve"> to match the </w:t>
      </w:r>
      <w:r>
        <w:rPr>
          <w:rStyle w:val="s3"/>
        </w:rPr>
        <w:t>tanh</w:t>
      </w:r>
      <w:r>
        <w:t xml:space="preserve"> activation in the generator output.</w:t>
      </w:r>
    </w:p>
    <w:p w14:paraId="024BD6D0" w14:textId="77777777" w:rsidR="00B81DBF" w:rsidRDefault="00B81DBF" w:rsidP="00B81DBF">
      <w:pPr>
        <w:pStyle w:val="p4"/>
      </w:pPr>
      <w:r>
        <w:t>•</w:t>
      </w:r>
      <w:r>
        <w:rPr>
          <w:rStyle w:val="apple-tab-span"/>
        </w:rPr>
        <w:t xml:space="preserve"> </w:t>
      </w:r>
      <w:r>
        <w:t>Drop labels (unsupervised learning).</w:t>
      </w:r>
    </w:p>
    <w:p w14:paraId="777219D4" w14:textId="09EB37AD" w:rsidR="00B81DBF" w:rsidRDefault="00B81DBF" w:rsidP="00B81DBF">
      <w:pPr>
        <w:pStyle w:val="p1"/>
      </w:pPr>
      <w:r>
        <w:rPr>
          <w:b/>
          <w:bCs/>
        </w:rPr>
        <w:t>2. DCGAN Architecture</w:t>
      </w:r>
    </w:p>
    <w:p w14:paraId="6F55D63F" w14:textId="77777777" w:rsidR="00B81DBF" w:rsidRDefault="00B81DBF" w:rsidP="00B81DBF">
      <w:pPr>
        <w:pStyle w:val="p3"/>
      </w:pPr>
      <w:r>
        <w:rPr>
          <w:b/>
          <w:bCs/>
        </w:rPr>
        <w:t>Generator:</w:t>
      </w:r>
    </w:p>
    <w:p w14:paraId="4B090EDF" w14:textId="77777777" w:rsidR="00B81DBF" w:rsidRDefault="00B81DBF" w:rsidP="00B81DBF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Input: </w:t>
      </w:r>
      <w:r>
        <w:rPr>
          <w:rStyle w:val="s1"/>
          <w:rFonts w:eastAsiaTheme="majorEastAsia"/>
        </w:rPr>
        <w:t>100-dim</w:t>
      </w:r>
      <w:r>
        <w:t xml:space="preserve"> noise vector</w:t>
      </w:r>
    </w:p>
    <w:p w14:paraId="358C4EB7" w14:textId="77777777" w:rsidR="00B81DBF" w:rsidRDefault="00B81DBF" w:rsidP="00B81DBF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Layers:</w:t>
      </w:r>
    </w:p>
    <w:p w14:paraId="62B483D1" w14:textId="77777777" w:rsidR="00B81DBF" w:rsidRDefault="00B81DBF" w:rsidP="00B81DBF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Dense → Reshape to 7×7×256</w:t>
      </w:r>
    </w:p>
    <w:p w14:paraId="4231D1C0" w14:textId="77777777" w:rsidR="00B81DBF" w:rsidRDefault="00B81DBF" w:rsidP="00B81DBF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3 × Conv2DTranspose to </w:t>
      </w:r>
      <w:proofErr w:type="spellStart"/>
      <w:r>
        <w:t>upsample</w:t>
      </w:r>
      <w:proofErr w:type="spellEnd"/>
      <w:r>
        <w:t xml:space="preserve"> to 56×56×3</w:t>
      </w:r>
    </w:p>
    <w:p w14:paraId="0C489103" w14:textId="77777777" w:rsidR="00B81DBF" w:rsidRDefault="00B81DBF" w:rsidP="00B81DBF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Final activation: </w:t>
      </w:r>
      <w:r>
        <w:rPr>
          <w:rStyle w:val="s1"/>
          <w:rFonts w:eastAsiaTheme="majorEastAsia"/>
        </w:rPr>
        <w:t>tanh</w:t>
      </w:r>
    </w:p>
    <w:p w14:paraId="56EFE6E5" w14:textId="77777777" w:rsidR="00B81DBF" w:rsidRDefault="00B81DBF" w:rsidP="00B81DBF">
      <w:pPr>
        <w:pStyle w:val="p2"/>
      </w:pPr>
    </w:p>
    <w:p w14:paraId="4C79D1FB" w14:textId="77777777" w:rsidR="00B81DBF" w:rsidRDefault="00B81DBF" w:rsidP="00B81DBF">
      <w:pPr>
        <w:pStyle w:val="p3"/>
      </w:pPr>
      <w:r>
        <w:rPr>
          <w:b/>
          <w:bCs/>
        </w:rPr>
        <w:lastRenderedPageBreak/>
        <w:t>Discriminator:</w:t>
      </w:r>
    </w:p>
    <w:p w14:paraId="78796E82" w14:textId="77777777" w:rsidR="00B81DBF" w:rsidRDefault="00B81DBF" w:rsidP="00B81DBF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Input: </w:t>
      </w:r>
      <w:r>
        <w:rPr>
          <w:rStyle w:val="s1"/>
          <w:rFonts w:eastAsiaTheme="majorEastAsia"/>
        </w:rPr>
        <w:t>56×56×3</w:t>
      </w:r>
      <w:r>
        <w:t xml:space="preserve"> image</w:t>
      </w:r>
    </w:p>
    <w:p w14:paraId="659179BE" w14:textId="77777777" w:rsidR="00B81DBF" w:rsidRDefault="00B81DBF" w:rsidP="00B81DBF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Layers:</w:t>
      </w:r>
    </w:p>
    <w:p w14:paraId="18F86C48" w14:textId="77777777" w:rsidR="00B81DBF" w:rsidRDefault="00B81DBF" w:rsidP="00B81DBF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2 × Conv2D + </w:t>
      </w:r>
      <w:proofErr w:type="spellStart"/>
      <w:r>
        <w:t>LeakyReLU</w:t>
      </w:r>
      <w:proofErr w:type="spellEnd"/>
      <w:r>
        <w:t xml:space="preserve"> + Dropout</w:t>
      </w:r>
    </w:p>
    <w:p w14:paraId="0D5EBC1C" w14:textId="77777777" w:rsidR="00B81DBF" w:rsidRDefault="00B81DBF" w:rsidP="00B81DBF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Flatten → </w:t>
      </w:r>
      <w:proofErr w:type="gramStart"/>
      <w:r>
        <w:t>Dense(</w:t>
      </w:r>
      <w:proofErr w:type="gramEnd"/>
      <w:r>
        <w:t>1) (logit output)</w:t>
      </w:r>
    </w:p>
    <w:p w14:paraId="06632942" w14:textId="77777777" w:rsidR="00B81DBF" w:rsidRDefault="00B81DBF" w:rsidP="00B81DBF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Final activation: None (logits used for </w:t>
      </w:r>
      <w:proofErr w:type="spellStart"/>
      <w:r>
        <w:rPr>
          <w:rStyle w:val="s1"/>
          <w:rFonts w:eastAsiaTheme="majorEastAsia"/>
        </w:rPr>
        <w:t>BinaryCrossentropy</w:t>
      </w:r>
      <w:proofErr w:type="spellEnd"/>
      <w:r>
        <w:t>)</w:t>
      </w:r>
    </w:p>
    <w:p w14:paraId="11E1CD0C" w14:textId="642462FC" w:rsidR="00B81DBF" w:rsidRDefault="00B81DBF" w:rsidP="00B81DBF">
      <w:pPr>
        <w:pStyle w:val="p4"/>
      </w:pPr>
      <w:r>
        <w:t>Sample image during GAN training</w:t>
      </w:r>
      <w:r>
        <w:br/>
      </w:r>
      <w:r>
        <w:br/>
      </w:r>
      <w:r>
        <w:rPr>
          <w:noProof/>
        </w:rPr>
        <w:drawing>
          <wp:inline distT="0" distB="0" distL="0" distR="0" wp14:anchorId="28C4E10F" wp14:editId="226E695B">
            <wp:extent cx="3139175" cy="3139175"/>
            <wp:effectExtent l="0" t="0" r="0" b="0"/>
            <wp:docPr id="1945516563" name="Picture 2" descr="A collage of black sp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16563" name="Picture 2" descr="A collage of black sp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412" cy="315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CDC9" w14:textId="77777777" w:rsidR="00B81DBF" w:rsidRDefault="00B81DBF" w:rsidP="00B81DBF">
      <w:pPr>
        <w:pStyle w:val="p1"/>
      </w:pPr>
      <w:r>
        <w:rPr>
          <w:b/>
          <w:bCs/>
        </w:rPr>
        <w:t>3. Training Process</w:t>
      </w:r>
    </w:p>
    <w:p w14:paraId="20756A11" w14:textId="77777777" w:rsidR="00B81DBF" w:rsidRDefault="00B81DBF" w:rsidP="00B81DBF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>Loss Functions:</w:t>
      </w:r>
    </w:p>
    <w:p w14:paraId="5372E40B" w14:textId="77777777" w:rsidR="00B81DBF" w:rsidRDefault="00B81DBF" w:rsidP="00B81DBF">
      <w:pPr>
        <w:pStyle w:val="p3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rFonts w:eastAsiaTheme="majorEastAsia"/>
          <w:b/>
          <w:bCs/>
        </w:rPr>
        <w:t>Discriminator:</w:t>
      </w:r>
      <w:r>
        <w:t xml:space="preserve"> Real → 1, Fake → 0</w:t>
      </w:r>
    </w:p>
    <w:p w14:paraId="79A359FA" w14:textId="77777777" w:rsidR="00B81DBF" w:rsidRDefault="00B81DBF" w:rsidP="00B81DBF">
      <w:pPr>
        <w:pStyle w:val="p3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rFonts w:eastAsiaTheme="majorEastAsia"/>
          <w:b/>
          <w:bCs/>
        </w:rPr>
        <w:t>Generator:</w:t>
      </w:r>
      <w:r>
        <w:t xml:space="preserve"> Fool discriminator → wants output = 1</w:t>
      </w:r>
    </w:p>
    <w:p w14:paraId="0ABFBFD0" w14:textId="77777777" w:rsidR="00B81DBF" w:rsidRDefault="00B81DBF" w:rsidP="00B81DBF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>Optimizers: Adam (</w:t>
      </w:r>
      <w:proofErr w:type="spellStart"/>
      <w:r>
        <w:t>lr</w:t>
      </w:r>
      <w:proofErr w:type="spellEnd"/>
      <w:r>
        <w:t xml:space="preserve"> = 1e-4)</w:t>
      </w:r>
    </w:p>
    <w:p w14:paraId="792E48EE" w14:textId="77777777" w:rsidR="00B81DBF" w:rsidRDefault="00B81DBF" w:rsidP="00B81DBF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>Trained for multiple epochs</w:t>
      </w:r>
    </w:p>
    <w:p w14:paraId="7FB0BF67" w14:textId="77777777" w:rsidR="00B81DBF" w:rsidRDefault="00B81DBF" w:rsidP="00B81DBF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>Saved output images at each epoch using a fixed noise seed</w:t>
      </w:r>
    </w:p>
    <w:p w14:paraId="3AABD6AB" w14:textId="77777777" w:rsidR="00B81DBF" w:rsidRDefault="00B81DBF" w:rsidP="00B81DBF">
      <w:pPr>
        <w:pStyle w:val="p2"/>
      </w:pPr>
      <w:r>
        <w:lastRenderedPageBreak/>
        <w:t>•</w:t>
      </w:r>
      <w:r>
        <w:rPr>
          <w:rStyle w:val="apple-tab-span"/>
        </w:rPr>
        <w:t xml:space="preserve"> </w:t>
      </w:r>
      <w:r>
        <w:t xml:space="preserve">Total synthetic images generated: </w:t>
      </w:r>
      <w:r>
        <w:rPr>
          <w:rStyle w:val="s1"/>
          <w:rFonts w:eastAsiaTheme="majorEastAsia"/>
          <w:b/>
          <w:bCs/>
        </w:rPr>
        <w:t>173</w:t>
      </w:r>
    </w:p>
    <w:p w14:paraId="64062001" w14:textId="77777777" w:rsidR="00B81DBF" w:rsidRDefault="00B81DBF" w:rsidP="00B81DBF">
      <w:pPr>
        <w:pStyle w:val="p1"/>
      </w:pPr>
      <w:r>
        <w:rPr>
          <w:b/>
          <w:bCs/>
        </w:rPr>
        <w:t>4. Synthetic Image Integration</w:t>
      </w:r>
    </w:p>
    <w:p w14:paraId="5A06BA93" w14:textId="77777777" w:rsidR="00B81DBF" w:rsidRDefault="00B81DBF" w:rsidP="00B81DBF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 xml:space="preserve">Generated </w:t>
      </w:r>
      <w:r>
        <w:rPr>
          <w:rStyle w:val="s1"/>
        </w:rPr>
        <w:t>.</w:t>
      </w:r>
      <w:proofErr w:type="spellStart"/>
      <w:r>
        <w:rPr>
          <w:rStyle w:val="s1"/>
        </w:rPr>
        <w:t>png</w:t>
      </w:r>
      <w:proofErr w:type="spellEnd"/>
      <w:r>
        <w:t xml:space="preserve"> images were saved as </w:t>
      </w:r>
      <w:r>
        <w:rPr>
          <w:rStyle w:val="s1"/>
        </w:rPr>
        <w:t>image_at_epoch_XXXX.png</w:t>
      </w:r>
    </w:p>
    <w:p w14:paraId="4F308F0A" w14:textId="77777777" w:rsidR="00B81DBF" w:rsidRDefault="00B81DBF" w:rsidP="00B81DBF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 xml:space="preserve">Moved to </w:t>
      </w:r>
      <w:proofErr w:type="spellStart"/>
      <w:r>
        <w:rPr>
          <w:rStyle w:val="s1"/>
        </w:rPr>
        <w:t>generated_images</w:t>
      </w:r>
      <w:proofErr w:type="spellEnd"/>
      <w:r>
        <w:rPr>
          <w:rStyle w:val="s1"/>
        </w:rPr>
        <w:t>/</w:t>
      </w:r>
      <w:r>
        <w:t xml:space="preserve"> folder</w:t>
      </w:r>
    </w:p>
    <w:p w14:paraId="14EC5338" w14:textId="77777777" w:rsidR="00B81DBF" w:rsidRDefault="00B81DBF" w:rsidP="00B81DBF">
      <w:pPr>
        <w:pStyle w:val="p3"/>
      </w:pPr>
      <w:r>
        <w:rPr>
          <w:rStyle w:val="s2"/>
          <w:rFonts w:eastAsiaTheme="majorEastAsia"/>
        </w:rPr>
        <w:t>•</w:t>
      </w:r>
      <w:r>
        <w:rPr>
          <w:rStyle w:val="apple-tab-span"/>
        </w:rPr>
        <w:t xml:space="preserve"> </w:t>
      </w:r>
      <w:r>
        <w:rPr>
          <w:rStyle w:val="s2"/>
          <w:rFonts w:eastAsiaTheme="majorEastAsia"/>
        </w:rPr>
        <w:t xml:space="preserve">Loaded using </w:t>
      </w:r>
      <w:proofErr w:type="spellStart"/>
      <w:r>
        <w:t>image_dataset_from_directory</w:t>
      </w:r>
      <w:proofErr w:type="spellEnd"/>
    </w:p>
    <w:p w14:paraId="494143FD" w14:textId="77777777" w:rsidR="00B81DBF" w:rsidRDefault="00B81DBF" w:rsidP="00B81DBF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>Converted from grayscale to RGB</w:t>
      </w:r>
    </w:p>
    <w:p w14:paraId="67DA2709" w14:textId="77777777" w:rsidR="00B81DBF" w:rsidRDefault="00B81DBF" w:rsidP="00B81DBF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 xml:space="preserve">Normalized to </w:t>
      </w:r>
      <w:r>
        <w:rPr>
          <w:rStyle w:val="s1"/>
        </w:rPr>
        <w:t>[-1, 1]</w:t>
      </w:r>
      <w:r>
        <w:t xml:space="preserve">, resized to </w:t>
      </w:r>
      <w:r>
        <w:rPr>
          <w:rStyle w:val="s1"/>
        </w:rPr>
        <w:t>180×180</w:t>
      </w:r>
      <w:r>
        <w:t xml:space="preserve"> to match classifier input</w:t>
      </w:r>
    </w:p>
    <w:p w14:paraId="37187437" w14:textId="77777777" w:rsidR="00B81DBF" w:rsidRDefault="00B81DBF" w:rsidP="00B81DBF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>Assigned dummy label (</w:t>
      </w:r>
      <w:r>
        <w:rPr>
          <w:rStyle w:val="s1"/>
        </w:rPr>
        <w:t>class 0</w:t>
      </w:r>
      <w:r>
        <w:t>) for integration</w:t>
      </w:r>
    </w:p>
    <w:p w14:paraId="402F23B1" w14:textId="77777777" w:rsidR="00B81DBF" w:rsidRDefault="00B81DBF" w:rsidP="00B81DBF">
      <w:pPr>
        <w:pStyle w:val="p2"/>
      </w:pPr>
      <w:r>
        <w:t>•</w:t>
      </w:r>
      <w:r>
        <w:rPr>
          <w:rStyle w:val="apple-tab-span"/>
        </w:rPr>
        <w:t xml:space="preserve"> </w:t>
      </w:r>
      <w:r>
        <w:t xml:space="preserve">Concatenated with original training data using </w:t>
      </w:r>
      <w:proofErr w:type="spellStart"/>
      <w:r>
        <w:rPr>
          <w:rStyle w:val="s1"/>
        </w:rPr>
        <w:t>tf.</w:t>
      </w:r>
      <w:proofErr w:type="gramStart"/>
      <w:r>
        <w:rPr>
          <w:rStyle w:val="s1"/>
        </w:rPr>
        <w:t>data.Dataset.concatenate</w:t>
      </w:r>
      <w:proofErr w:type="spellEnd"/>
      <w:proofErr w:type="gramEnd"/>
    </w:p>
    <w:p w14:paraId="31C1E78D" w14:textId="5A76629B" w:rsidR="00B81DBF" w:rsidRPr="00B81DBF" w:rsidRDefault="00B81DBF" w:rsidP="00B81DBF">
      <w:r>
        <w:t>Sample image from Augmentation DS</w:t>
      </w:r>
      <w:r>
        <w:br/>
      </w:r>
      <w:r>
        <w:rPr>
          <w:noProof/>
        </w:rPr>
        <w:drawing>
          <wp:inline distT="0" distB="0" distL="0" distR="0" wp14:anchorId="1B1EA0FE" wp14:editId="623815C9">
            <wp:extent cx="2036757" cy="2152500"/>
            <wp:effectExtent l="0" t="0" r="0" b="0"/>
            <wp:docPr id="221456602" name="Picture 3" descr="A green leaf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56602" name="Picture 3" descr="A green leaf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002" cy="216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F033" w14:textId="77777777" w:rsidR="00B81DBF" w:rsidRDefault="00B81DBF" w:rsidP="00B81DBF">
      <w:pPr>
        <w:pStyle w:val="p1"/>
      </w:pPr>
      <w:r>
        <w:rPr>
          <w:b/>
          <w:bCs/>
        </w:rPr>
        <w:t>5. Classification &amp; Evaluation</w:t>
      </w:r>
    </w:p>
    <w:p w14:paraId="3B604BB5" w14:textId="77777777" w:rsidR="00B81DBF" w:rsidRDefault="00B81DBF" w:rsidP="00B81DBF">
      <w:pPr>
        <w:pStyle w:val="p1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Classifier:</w:t>
      </w:r>
      <w:r>
        <w:t xml:space="preserve"> CNN with 3 Conv layers + Dense layers</w:t>
      </w:r>
    </w:p>
    <w:p w14:paraId="784536C8" w14:textId="77777777" w:rsidR="00B81DBF" w:rsidRDefault="00B81DBF" w:rsidP="00B81DBF">
      <w:pPr>
        <w:pStyle w:val="p1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Training Data:</w:t>
      </w:r>
      <w:r>
        <w:t xml:space="preserve"> Real citrus images + 173 GAN-generated images</w:t>
      </w:r>
    </w:p>
    <w:p w14:paraId="125397FC" w14:textId="77777777" w:rsidR="00B81DBF" w:rsidRDefault="00B81DBF" w:rsidP="00B81DBF">
      <w:pPr>
        <w:pStyle w:val="p2"/>
      </w:pPr>
      <w:r>
        <w:rPr>
          <w:rStyle w:val="s2"/>
          <w:rFonts w:eastAsiaTheme="majorEastAsia"/>
        </w:rPr>
        <w:t>•</w:t>
      </w:r>
      <w:r>
        <w:rPr>
          <w:rStyle w:val="apple-tab-span"/>
        </w:rPr>
        <w:t xml:space="preserve"> </w:t>
      </w:r>
      <w:r>
        <w:rPr>
          <w:b/>
          <w:bCs/>
        </w:rPr>
        <w:t>Training Duration:</w:t>
      </w:r>
      <w:r>
        <w:rPr>
          <w:rStyle w:val="s2"/>
          <w:rFonts w:eastAsiaTheme="majorEastAsia"/>
        </w:rPr>
        <w:t xml:space="preserve"> 10 epochs</w:t>
      </w:r>
    </w:p>
    <w:p w14:paraId="2BFA65A8" w14:textId="77777777" w:rsidR="00B81DBF" w:rsidRDefault="00B81DBF" w:rsidP="00B81DBF">
      <w:pPr>
        <w:pStyle w:val="p1"/>
      </w:pPr>
      <w:r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Validation Accuracy:</w:t>
      </w:r>
      <w:r>
        <w:t xml:space="preserve"> Reached </w:t>
      </w:r>
      <w:r>
        <w:rPr>
          <w:rStyle w:val="s1"/>
          <w:b/>
          <w:bCs/>
        </w:rPr>
        <w:t>90%</w:t>
      </w:r>
      <w:r>
        <w:t xml:space="preserve"> by epoch 7</w:t>
      </w:r>
    </w:p>
    <w:p w14:paraId="401A9FF8" w14:textId="77777777" w:rsidR="00B81DBF" w:rsidRDefault="00B81DBF" w:rsidP="00B81DBF">
      <w:pPr>
        <w:pStyle w:val="p2"/>
      </w:pPr>
      <w:r>
        <w:rPr>
          <w:rStyle w:val="s2"/>
          <w:rFonts w:eastAsiaTheme="majorEastAsia"/>
        </w:rPr>
        <w:t>•</w:t>
      </w:r>
      <w:r>
        <w:rPr>
          <w:rStyle w:val="apple-tab-span"/>
        </w:rPr>
        <w:t xml:space="preserve"> </w:t>
      </w:r>
      <w:r>
        <w:rPr>
          <w:b/>
          <w:bCs/>
        </w:rPr>
        <w:t>Final Test Accuracy:</w:t>
      </w:r>
      <w:r>
        <w:rPr>
          <w:rStyle w:val="s2"/>
          <w:rFonts w:eastAsiaTheme="majorEastAsia"/>
        </w:rPr>
        <w:t xml:space="preserve"> </w:t>
      </w:r>
      <w:r>
        <w:rPr>
          <w:b/>
          <w:bCs/>
        </w:rPr>
        <w:t>~79.7%</w:t>
      </w:r>
    </w:p>
    <w:p w14:paraId="5877C0F0" w14:textId="77777777" w:rsidR="00B81DBF" w:rsidRDefault="00B81DBF" w:rsidP="00B81DBF">
      <w:pPr>
        <w:pStyle w:val="p2"/>
      </w:pPr>
      <w:r>
        <w:rPr>
          <w:rStyle w:val="s2"/>
          <w:rFonts w:eastAsiaTheme="majorEastAsia"/>
        </w:rPr>
        <w:t>•</w:t>
      </w:r>
      <w:r>
        <w:rPr>
          <w:rStyle w:val="apple-tab-span"/>
        </w:rPr>
        <w:t xml:space="preserve"> </w:t>
      </w:r>
      <w:r>
        <w:rPr>
          <w:b/>
          <w:bCs/>
        </w:rPr>
        <w:t>Final Test Loss:</w:t>
      </w:r>
      <w:r>
        <w:rPr>
          <w:rStyle w:val="s2"/>
          <w:rFonts w:eastAsiaTheme="majorEastAsia"/>
        </w:rPr>
        <w:t xml:space="preserve"> </w:t>
      </w:r>
      <w:r>
        <w:rPr>
          <w:b/>
          <w:bCs/>
        </w:rPr>
        <w:t>0.58</w:t>
      </w:r>
    </w:p>
    <w:p w14:paraId="0B45B0F5" w14:textId="77777777" w:rsidR="00B81DBF" w:rsidRDefault="00B81DBF" w:rsidP="00B81DBF">
      <w:pPr>
        <w:pStyle w:val="p2"/>
      </w:pPr>
      <w:r>
        <w:lastRenderedPageBreak/>
        <w:t>•</w:t>
      </w:r>
      <w:r>
        <w:rPr>
          <w:rStyle w:val="apple-tab-span"/>
        </w:rPr>
        <w:t xml:space="preserve"> </w:t>
      </w:r>
      <w:r>
        <w:rPr>
          <w:rStyle w:val="s1"/>
          <w:b/>
          <w:bCs/>
        </w:rPr>
        <w:t>Observation:</w:t>
      </w:r>
      <w:r>
        <w:t xml:space="preserve"> GAN-based augmentation improved generalization and accelerated learning in early epochs</w:t>
      </w:r>
    </w:p>
    <w:p w14:paraId="2AB28D0F" w14:textId="3EACD79C" w:rsidR="00B81DBF" w:rsidRPr="00B81DBF" w:rsidRDefault="00B81DBF" w:rsidP="00B81DBF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B81DBF">
        <w:rPr>
          <w:rFonts w:ascii="Times New Roman" w:hAnsi="Times New Roman" w:cs="Times New Roman"/>
          <w:b w:val="0"/>
          <w:bCs w:val="0"/>
          <w:sz w:val="22"/>
          <w:szCs w:val="22"/>
        </w:rPr>
        <w:t>The model quickly improved after GAN-based augmentation, jumping from ~48% to ~95% train accuracy within 7 epochs.</w:t>
      </w:r>
    </w:p>
    <w:p w14:paraId="1EDA4B66" w14:textId="267515E0" w:rsidR="00B81DBF" w:rsidRPr="00B81DBF" w:rsidRDefault="00B81DBF" w:rsidP="00B81DBF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B81DBF">
        <w:rPr>
          <w:rFonts w:ascii="Times New Roman" w:hAnsi="Times New Roman" w:cs="Times New Roman"/>
          <w:b w:val="0"/>
          <w:bCs w:val="0"/>
          <w:sz w:val="22"/>
          <w:szCs w:val="22"/>
        </w:rPr>
        <w:t>Validation accuracy peaked at 90% by epoch 7.</w:t>
      </w:r>
    </w:p>
    <w:p w14:paraId="378B3E74" w14:textId="0EBE9802" w:rsidR="00B81DBF" w:rsidRPr="00B81DBF" w:rsidRDefault="00B81DBF" w:rsidP="00B81DBF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B81DB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Slight overfitting appeared near the end (training continued to improve, but </w:t>
      </w:r>
      <w:proofErr w:type="spellStart"/>
      <w:r w:rsidRPr="00B81DBF">
        <w:rPr>
          <w:rFonts w:ascii="Times New Roman" w:hAnsi="Times New Roman" w:cs="Times New Roman"/>
          <w:b w:val="0"/>
          <w:bCs w:val="0"/>
          <w:sz w:val="22"/>
          <w:szCs w:val="22"/>
        </w:rPr>
        <w:t>val</w:t>
      </w:r>
      <w:proofErr w:type="spellEnd"/>
      <w:r w:rsidRPr="00B81DBF">
        <w:rPr>
          <w:rFonts w:ascii="Times New Roman" w:hAnsi="Times New Roman" w:cs="Times New Roman"/>
          <w:b w:val="0"/>
          <w:bCs w:val="0"/>
          <w:sz w:val="22"/>
          <w:szCs w:val="22"/>
        </w:rPr>
        <w:t>/test loss fluctuated).</w:t>
      </w:r>
    </w:p>
    <w:p w14:paraId="794890B4" w14:textId="02DA0D14" w:rsidR="00E922F0" w:rsidRDefault="00B81DBF" w:rsidP="00B81DBF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B81DBF">
        <w:rPr>
          <w:rFonts w:ascii="Times New Roman" w:hAnsi="Times New Roman" w:cs="Times New Roman"/>
          <w:b w:val="0"/>
          <w:bCs w:val="0"/>
          <w:sz w:val="22"/>
          <w:szCs w:val="22"/>
        </w:rPr>
        <w:t>Despite that, the model maintained strong generalization with nearly 80% test accuracy, validating the effectiveness of GAN-generated data as a real augmentation strategy.</w:t>
      </w:r>
    </w:p>
    <w:p w14:paraId="15D4C2DC" w14:textId="77777777" w:rsidR="004D20AE" w:rsidRDefault="004D20AE" w:rsidP="004D20AE"/>
    <w:p w14:paraId="3B57FDD1" w14:textId="5A0DD0FF" w:rsidR="004D20AE" w:rsidRDefault="004D20AE" w:rsidP="004D20AE">
      <w:r>
        <w:t>Future Work:</w:t>
      </w:r>
    </w:p>
    <w:p w14:paraId="1AFA7B5D" w14:textId="18D532E3" w:rsidR="004D20AE" w:rsidRDefault="004D20AE" w:rsidP="004D20AE">
      <w:r>
        <w:t>Implement class-conditional GANs to generate label-specific images for more meaningful augmentation in multi-class classification tasks.</w:t>
      </w:r>
    </w:p>
    <w:p w14:paraId="165B6392" w14:textId="367EB723" w:rsidR="004D20AE" w:rsidRDefault="004D20AE" w:rsidP="004D20AE">
      <w:r>
        <w:t>Explore larger or imbalanced datasets to test the robustness of GAN-based augmentation.</w:t>
      </w:r>
    </w:p>
    <w:p w14:paraId="4B07A823" w14:textId="43A13B3B" w:rsidR="004D20AE" w:rsidRDefault="004D20AE" w:rsidP="004D20AE">
      <w:r>
        <w:t xml:space="preserve">Integrate automated quality filtering to discard </w:t>
      </w:r>
      <w:proofErr w:type="gramStart"/>
      <w:r>
        <w:t>low-fidelity</w:t>
      </w:r>
      <w:proofErr w:type="gramEnd"/>
      <w:r>
        <w:t xml:space="preserve"> generated samples before merging with training data.</w:t>
      </w:r>
    </w:p>
    <w:p w14:paraId="589EDE93" w14:textId="6123904A" w:rsidR="004D20AE" w:rsidRDefault="004D20AE" w:rsidP="004D20AE">
      <w:r>
        <w:t>Compare with other generative models like VAEs or diffusion models for augmentation performance.</w:t>
      </w:r>
    </w:p>
    <w:p w14:paraId="2CDB074C" w14:textId="77777777" w:rsidR="004D20AE" w:rsidRDefault="004D20AE" w:rsidP="004D20AE"/>
    <w:p w14:paraId="306B7D78" w14:textId="14518424" w:rsidR="004D20AE" w:rsidRDefault="004D20AE" w:rsidP="004D20AE">
      <w:r>
        <w:t>Collaboration</w:t>
      </w:r>
    </w:p>
    <w:p w14:paraId="2F02DB32" w14:textId="14AF1D39" w:rsidR="004B1413" w:rsidRDefault="004B1413" w:rsidP="004B1413">
      <w:r>
        <w:t xml:space="preserve">Collaborator: Raju </w:t>
      </w:r>
      <w:proofErr w:type="spellStart"/>
      <w:r>
        <w:t>Meesala</w:t>
      </w:r>
      <w:proofErr w:type="spellEnd"/>
    </w:p>
    <w:p w14:paraId="4E4B5275" w14:textId="11C127BB" w:rsidR="004B1413" w:rsidRPr="004D20AE" w:rsidRDefault="004B1413" w:rsidP="004B1413">
      <w:r>
        <w:t>Assistance: Used ChatGPT to debug TensorFlow errors, clarify architectural decisions, and format the report for clarity and completeness.</w:t>
      </w:r>
    </w:p>
    <w:sectPr w:rsidR="004B1413" w:rsidRPr="004D20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24343A"/>
    <w:multiLevelType w:val="hybridMultilevel"/>
    <w:tmpl w:val="986E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533BC"/>
    <w:multiLevelType w:val="hybridMultilevel"/>
    <w:tmpl w:val="04AE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564465">
    <w:abstractNumId w:val="8"/>
  </w:num>
  <w:num w:numId="2" w16cid:durableId="187373079">
    <w:abstractNumId w:val="6"/>
  </w:num>
  <w:num w:numId="3" w16cid:durableId="1787040039">
    <w:abstractNumId w:val="5"/>
  </w:num>
  <w:num w:numId="4" w16cid:durableId="1120108306">
    <w:abstractNumId w:val="4"/>
  </w:num>
  <w:num w:numId="5" w16cid:durableId="239558335">
    <w:abstractNumId w:val="7"/>
  </w:num>
  <w:num w:numId="6" w16cid:durableId="1284921613">
    <w:abstractNumId w:val="3"/>
  </w:num>
  <w:num w:numId="7" w16cid:durableId="61759773">
    <w:abstractNumId w:val="2"/>
  </w:num>
  <w:num w:numId="8" w16cid:durableId="1897618951">
    <w:abstractNumId w:val="1"/>
  </w:num>
  <w:num w:numId="9" w16cid:durableId="1637906661">
    <w:abstractNumId w:val="0"/>
  </w:num>
  <w:num w:numId="10" w16cid:durableId="163277076">
    <w:abstractNumId w:val="10"/>
  </w:num>
  <w:num w:numId="11" w16cid:durableId="15408202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2A4"/>
    <w:rsid w:val="0029639D"/>
    <w:rsid w:val="00326F90"/>
    <w:rsid w:val="004B1413"/>
    <w:rsid w:val="004D20AE"/>
    <w:rsid w:val="00550AE4"/>
    <w:rsid w:val="00887609"/>
    <w:rsid w:val="00AA1D8D"/>
    <w:rsid w:val="00B47730"/>
    <w:rsid w:val="00B81DBF"/>
    <w:rsid w:val="00CB0664"/>
    <w:rsid w:val="00E922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897C6"/>
  <w14:defaultImageDpi w14:val="300"/>
  <w15:docId w15:val="{C0179A3C-5ACA-AC44-BFC8-78C6BC1C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550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0AE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AE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50A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AE4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B81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B81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B81DBF"/>
  </w:style>
  <w:style w:type="character" w:customStyle="1" w:styleId="apple-tab-span">
    <w:name w:val="apple-tab-span"/>
    <w:basedOn w:val="DefaultParagraphFont"/>
    <w:rsid w:val="00B81DBF"/>
  </w:style>
  <w:style w:type="character" w:customStyle="1" w:styleId="s2">
    <w:name w:val="s2"/>
    <w:basedOn w:val="DefaultParagraphFont"/>
    <w:rsid w:val="00B81DBF"/>
  </w:style>
  <w:style w:type="paragraph" w:customStyle="1" w:styleId="p3">
    <w:name w:val="p3"/>
    <w:basedOn w:val="Normal"/>
    <w:rsid w:val="00B81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B81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3">
    <w:name w:val="s3"/>
    <w:basedOn w:val="DefaultParagraphFont"/>
    <w:rsid w:val="00B81DBF"/>
  </w:style>
  <w:style w:type="paragraph" w:customStyle="1" w:styleId="p5">
    <w:name w:val="p5"/>
    <w:basedOn w:val="Normal"/>
    <w:rsid w:val="00B81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1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5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Gunja, Om Prakash</cp:lastModifiedBy>
  <cp:revision>3</cp:revision>
  <dcterms:created xsi:type="dcterms:W3CDTF">2013-12-23T23:15:00Z</dcterms:created>
  <dcterms:modified xsi:type="dcterms:W3CDTF">2025-03-22T04:55:00Z</dcterms:modified>
  <cp:category/>
</cp:coreProperties>
</file>